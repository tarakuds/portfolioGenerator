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Personal Details</w:t>
      </w:r>
    </w:p>
    <w:p>
      <w:r>
        <w:t>Name: tara kuds</w:t>
      </w:r>
    </w:p>
    <w:p>
      <w:r>
        <w:t>Email Address: tara@gmail.com</w:t>
      </w:r>
    </w:p>
    <w:p>
      <w:r>
        <w:t>Phone Number: 05206548</w:t>
      </w:r>
    </w:p>
    <w:p>
      <w:r>
        <w:t>Nationality: nija</w:t>
      </w:r>
    </w:p>
    <w:p>
      <w:pPr>
        <w:pStyle w:val="Heading1"/>
      </w:pPr>
      <w:r>
        <w:t>About Me</w:t>
      </w:r>
    </w:p>
    <w:p>
      <w:r>
        <w:t>very talened, observant and skilled</w:t>
      </w:r>
    </w:p>
    <w:p>
      <w:pPr>
        <w:pStyle w:val="Heading1"/>
      </w:pPr>
      <w:r>
        <w:t>Experience</w:t>
      </w:r>
    </w:p>
    <w:p>
      <w:r>
        <w:rPr>
          <w:b/>
        </w:rPr>
        <w:t xml:space="preserve">kilomer </w:t>
      </w:r>
      <w:r>
        <w:rPr>
          <w:i/>
        </w:rPr>
        <w:t>2019 - till date</w:t>
        <w:br/>
      </w:r>
      <w:r>
        <w:t xml:space="preserve">jnjn ijifjif ijfii ijjiood  oidofk  okkfk oioif  oikfjjf  ifoo o i fi oif fiif  </w:t>
      </w:r>
    </w:p>
    <w:p>
      <w:r>
        <w:rPr>
          <w:b/>
        </w:rPr>
        <w:t xml:space="preserve">mayana </w:t>
      </w:r>
      <w:r>
        <w:rPr>
          <w:i/>
        </w:rPr>
        <w:t>2015 2018</w:t>
        <w:br/>
      </w:r>
      <w:r>
        <w:t>jjnj dfjjf kjf mhnkn ijijdfk ijifnkj ijifn ijifjij ijf oij iefn ifi ijfn if ikjf ihnf in</w:t>
      </w:r>
    </w:p>
    <w:p>
      <w:pPr>
        <w:pStyle w:val="Heading1"/>
      </w:pPr>
      <w:r>
        <w:t>Skills</w:t>
      </w:r>
    </w:p>
    <w:p>
      <w:pPr>
        <w:pStyle w:val="ListBullet"/>
      </w:pPr>
      <w:r>
        <w:t>jumping</w:t>
      </w:r>
    </w:p>
    <w:p>
      <w:pPr>
        <w:pStyle w:val="ListBullet"/>
      </w:pPr>
      <w:r>
        <w:t>running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Auto generated style by TARA KUDS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